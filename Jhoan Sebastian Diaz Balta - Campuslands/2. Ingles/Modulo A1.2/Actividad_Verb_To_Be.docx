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tulo1"/>
        <w:keepNext w:val="true"/>
        <w:keepLines/>
        <w:spacing w:before="480" w:after="0"/>
        <w:rPr/>
      </w:pPr>
      <w:r>
        <w:rPr/>
        <w:t>English Practice – "To Be" Questions</w:t>
      </w:r>
    </w:p>
    <w:p>
      <w:pPr>
        <w:pStyle w:val="Ttulo2"/>
        <w:rPr/>
      </w:pPr>
      <w:r>
        <w:rPr/>
        <w:t>Ejercicio 1</w:t>
      </w:r>
    </w:p>
    <w:p>
      <w:pPr>
        <w:pStyle w:val="Normal"/>
        <w:rPr/>
      </w:pPr>
      <w:r>
        <w:rPr/>
        <w:t xml:space="preserve">Is she </w:t>
      </w:r>
      <w:r>
        <w:rPr/>
        <w:t>Maria</w:t>
      </w:r>
      <w:r>
        <w:rPr/>
        <w:t>?</w:t>
        <w:br/>
        <w:t>R: Yes, she is.</w:t>
        <w:br/>
        <w:br/>
        <w:t xml:space="preserve">Is she </w:t>
      </w:r>
      <w:r>
        <w:rPr/>
        <w:t>Juliana</w:t>
      </w:r>
      <w:r>
        <w:rPr/>
        <w:t>?</w:t>
        <w:br/>
        <w:t>R: No, she isn’t.</w:t>
        <w:br/>
        <w:br/>
        <w:t>Who is she?</w:t>
        <w:br/>
        <w:t xml:space="preserve">R: She is </w:t>
      </w:r>
      <w:r>
        <w:rPr/>
        <w:t>Dubian</w:t>
      </w:r>
      <w:r>
        <w:rPr/>
        <w:t>.</w:t>
        <w:br/>
        <w:br/>
        <w:t xml:space="preserve">Is she </w:t>
      </w:r>
      <w:r>
        <w:rPr/>
        <w:t>nurse</w:t>
      </w:r>
      <w:r>
        <w:rPr/>
        <w:t xml:space="preserve"> or </w:t>
      </w:r>
      <w:r>
        <w:rPr/>
        <w:t>teacher</w:t>
      </w:r>
      <w:r>
        <w:rPr/>
        <w:t>?</w:t>
        <w:br/>
        <w:t xml:space="preserve">R: She is </w:t>
      </w:r>
      <w:r>
        <w:rPr/>
        <w:t>a nurse</w:t>
      </w:r>
      <w:r>
        <w:rPr/>
        <w:t>.</w:t>
      </w:r>
    </w:p>
    <w:p>
      <w:pPr>
        <w:pStyle w:val="Ttulo2"/>
        <w:rPr/>
      </w:pPr>
      <w:r>
        <w:rPr/>
        <w:t>Ejercicio 2</w:t>
      </w:r>
    </w:p>
    <w:p>
      <w:pPr>
        <w:pStyle w:val="Normal"/>
        <w:rPr/>
      </w:pPr>
      <w:r>
        <w:rPr/>
        <w:t xml:space="preserve">Is he </w:t>
      </w:r>
      <w:r>
        <w:rPr/>
        <w:t>Juan</w:t>
      </w:r>
      <w:r>
        <w:rPr/>
        <w:t>?</w:t>
        <w:br/>
        <w:t>R: Yes, he is.</w:t>
        <w:br/>
        <w:br/>
        <w:t xml:space="preserve">Is he </w:t>
      </w:r>
      <w:r>
        <w:rPr/>
        <w:t>a engineer</w:t>
      </w:r>
      <w:r>
        <w:rPr/>
        <w:t>?</w:t>
        <w:br/>
        <w:t>R: No, he isn’t.</w:t>
        <w:br/>
        <w:br/>
        <w:t>Who is he?</w:t>
        <w:br/>
        <w:t xml:space="preserve">R: He is </w:t>
      </w:r>
      <w:r>
        <w:rPr/>
        <w:t>Miguel Andres</w:t>
      </w:r>
      <w:r>
        <w:rPr/>
        <w:t>.</w:t>
        <w:br/>
        <w:br/>
        <w:t xml:space="preserve">Is he </w:t>
      </w:r>
      <w:r>
        <w:rPr/>
        <w:t>an artist</w:t>
      </w:r>
      <w:r>
        <w:rPr/>
        <w:t xml:space="preserve"> or </w:t>
      </w:r>
      <w:r>
        <w:rPr/>
        <w:t>a firefighter</w:t>
      </w:r>
      <w:r>
        <w:rPr/>
        <w:t xml:space="preserve"> ?</w:t>
        <w:br/>
        <w:t xml:space="preserve">R: He is </w:t>
      </w:r>
      <w:r>
        <w:rPr/>
        <w:t>an Artist</w:t>
      </w:r>
      <w:r>
        <w:rPr/>
        <w:t>.</w:t>
      </w:r>
    </w:p>
    <w:p>
      <w:pPr>
        <w:pStyle w:val="Ttulo2"/>
        <w:rPr/>
      </w:pPr>
      <w:r>
        <w:rPr/>
        <w:t>Ejercicio 3</w:t>
      </w:r>
    </w:p>
    <w:p>
      <w:pPr>
        <w:pStyle w:val="Normal"/>
        <w:rPr/>
      </w:pPr>
      <w:r>
        <w:rPr/>
        <w:t xml:space="preserve">Is it </w:t>
      </w:r>
      <w:r>
        <w:rPr/>
        <w:t>a ball</w:t>
      </w:r>
      <w:r>
        <w:rPr/>
        <w:t>?</w:t>
        <w:br/>
        <w:t>R: Yes, it is.</w:t>
        <w:br/>
        <w:br/>
        <w:t xml:space="preserve">Is it </w:t>
      </w:r>
      <w:r>
        <w:rPr/>
        <w:t>a flower</w:t>
      </w:r>
      <w:r>
        <w:rPr/>
        <w:t>?</w:t>
        <w:br/>
        <w:t>R: No, it isn’t.</w:t>
        <w:br/>
        <w:br/>
        <w:t>What is it?</w:t>
        <w:br/>
        <w:t xml:space="preserve">R: It is </w:t>
      </w:r>
      <w:r>
        <w:rPr/>
        <w:t>a color</w:t>
      </w:r>
      <w:r>
        <w:rPr/>
        <w:t>.</w:t>
        <w:br/>
        <w:br/>
        <w:t xml:space="preserve">Is it a </w:t>
      </w:r>
      <w:r>
        <w:rPr/>
        <w:t>plant</w:t>
      </w:r>
      <w:r>
        <w:rPr/>
        <w:t xml:space="preserve"> or a </w:t>
      </w:r>
      <w:r>
        <w:rPr/>
        <w:t>bush</w:t>
      </w:r>
      <w:r>
        <w:rPr/>
        <w:t>?</w:t>
        <w:br/>
        <w:t xml:space="preserve">R: It is a </w:t>
      </w:r>
      <w:r>
        <w:rPr/>
        <w:t>bush</w:t>
      </w:r>
      <w:r>
        <w:rPr/>
        <w:t>.</w:t>
      </w:r>
    </w:p>
    <w:p>
      <w:pPr>
        <w:pStyle w:val="Ttulo2"/>
        <w:rPr/>
      </w:pPr>
      <w:r>
        <w:rPr/>
        <w:t>Ejercicio 4</w:t>
      </w:r>
    </w:p>
    <w:p>
      <w:pPr>
        <w:pStyle w:val="Normal"/>
        <w:rPr/>
      </w:pPr>
      <w:r>
        <w:rPr/>
        <w:t>Is she a ?</w:t>
        <w:br/>
        <w:t>R: Yes, she is.</w:t>
        <w:br/>
        <w:br/>
        <w:t xml:space="preserve">Is she a </w:t>
      </w:r>
      <w:r>
        <w:rPr/>
        <w:t>Doctor</w:t>
      </w:r>
      <w:r>
        <w:rPr/>
        <w:t>?</w:t>
        <w:br/>
        <w:t>R: No, she isn’t.</w:t>
        <w:br/>
        <w:br/>
        <w:t>What is her job?</w:t>
        <w:br/>
        <w:t xml:space="preserve">R: She is a </w:t>
      </w:r>
      <w:r>
        <w:rPr/>
        <w:t>photographer</w:t>
      </w:r>
      <w:r>
        <w:rPr/>
        <w:t>.</w:t>
        <w:br/>
        <w:br/>
        <w:t xml:space="preserve">Is she a </w:t>
      </w:r>
      <w:r>
        <w:rPr/>
        <w:t>policeman</w:t>
      </w:r>
      <w:r>
        <w:rPr/>
        <w:t xml:space="preserve"> or a </w:t>
      </w:r>
      <w:r>
        <w:rPr/>
        <w:t>nurse</w:t>
      </w:r>
      <w:r>
        <w:rPr/>
        <w:t>?</w:t>
        <w:br/>
        <w:t xml:space="preserve">R: She is a </w:t>
      </w:r>
      <w:r>
        <w:rPr/>
        <w:t>nurse</w:t>
      </w:r>
      <w:r>
        <w:rPr/>
        <w:t>.</w:t>
      </w:r>
    </w:p>
    <w:p>
      <w:pPr>
        <w:pStyle w:val="Ttulo2"/>
        <w:rPr/>
      </w:pPr>
      <w:r>
        <w:rPr/>
        <w:t>Ejercicio 5</w:t>
      </w:r>
    </w:p>
    <w:p>
      <w:pPr>
        <w:pStyle w:val="Normal"/>
        <w:rPr/>
      </w:pPr>
      <w:r>
        <w:rPr/>
        <w:t xml:space="preserve">Is he from </w:t>
      </w:r>
      <w:r>
        <w:rPr/>
        <w:t>Colombia</w:t>
      </w:r>
      <w:r>
        <w:rPr/>
        <w:t>?</w:t>
        <w:br/>
        <w:t>R: Yes, he is.</w:t>
        <w:br/>
        <w:br/>
        <w:t xml:space="preserve">Is he from </w:t>
      </w:r>
      <w:r>
        <w:rPr/>
        <w:t>Venezuela</w:t>
      </w:r>
      <w:r>
        <w:rPr/>
        <w:t>?</w:t>
        <w:br/>
        <w:t>R: No, he isn’t.</w:t>
        <w:br/>
        <w:br/>
        <w:t>Where is he from?</w:t>
        <w:br/>
        <w:t xml:space="preserve">R: He is from </w:t>
      </w:r>
      <w:r>
        <w:rPr/>
        <w:t>England</w:t>
      </w:r>
      <w:r>
        <w:rPr/>
        <w:t>.</w:t>
        <w:br/>
        <w:br/>
        <w:t xml:space="preserve">Is he from </w:t>
      </w:r>
      <w:r>
        <w:rPr/>
        <w:t>Peru</w:t>
      </w:r>
      <w:r>
        <w:rPr/>
        <w:t xml:space="preserve"> or </w:t>
      </w:r>
      <w:r>
        <w:rPr/>
        <w:t>Ecuador</w:t>
      </w:r>
      <w:r>
        <w:rPr/>
        <w:t>?</w:t>
        <w:br/>
        <w:t xml:space="preserve">R: He is from </w:t>
      </w:r>
      <w:r>
        <w:rPr/>
        <w:t>Ecuador</w:t>
      </w:r>
      <w:r>
        <w:rPr/>
        <w:t>.</w:t>
      </w:r>
    </w:p>
    <w:p>
      <w:pPr>
        <w:pStyle w:val="Ttulo2"/>
        <w:rPr/>
      </w:pPr>
      <w:r>
        <w:rPr/>
        <w:t>Ejercicio 6</w:t>
      </w:r>
    </w:p>
    <w:p>
      <w:pPr>
        <w:pStyle w:val="Normal"/>
        <w:rPr/>
      </w:pPr>
      <w:r>
        <w:rPr/>
        <w:t xml:space="preserve">Is it a </w:t>
      </w:r>
      <w:r>
        <w:rPr/>
        <w:t>Computer</w:t>
      </w:r>
      <w:r>
        <w:rPr/>
        <w:t>?</w:t>
        <w:br/>
        <w:t>R: Yes, it is.</w:t>
        <w:br/>
        <w:br/>
        <w:t xml:space="preserve">Is it a </w:t>
      </w:r>
      <w:r>
        <w:rPr/>
        <w:t>Mouse</w:t>
      </w:r>
      <w:r>
        <w:rPr/>
        <w:t>?</w:t>
        <w:br/>
        <w:t>R: No, it isn’t.</w:t>
        <w:br/>
        <w:br/>
        <w:t>What is it?</w:t>
        <w:br/>
        <w:t xml:space="preserve">R: It is a </w:t>
      </w:r>
      <w:r>
        <w:rPr/>
        <w:t>play-station</w:t>
      </w:r>
      <w:r>
        <w:rPr/>
        <w:t>.</w:t>
        <w:br/>
        <w:br/>
        <w:t xml:space="preserve">Is it a </w:t>
      </w:r>
      <w:r>
        <w:rPr/>
        <w:t>chair</w:t>
      </w:r>
      <w:r>
        <w:rPr/>
        <w:t xml:space="preserve"> or a </w:t>
      </w:r>
      <w:r>
        <w:rPr/>
        <w:t>armchair</w:t>
      </w:r>
      <w:r>
        <w:rPr/>
        <w:t>?</w:t>
        <w:br/>
        <w:t xml:space="preserve">R: It is a </w:t>
      </w:r>
      <w:r>
        <w:rPr/>
        <w:t>chair</w:t>
      </w:r>
      <w:r>
        <w:rPr/>
        <w:t>.</w:t>
      </w:r>
    </w:p>
    <w:p>
      <w:pPr>
        <w:pStyle w:val="Ttulo2"/>
        <w:rPr/>
      </w:pPr>
      <w:r>
        <w:rPr/>
        <w:t>Ejercicio 7</w:t>
      </w:r>
    </w:p>
    <w:p>
      <w:pPr>
        <w:pStyle w:val="Normal"/>
        <w:rPr/>
      </w:pPr>
      <w:r>
        <w:rPr/>
        <w:t xml:space="preserve">Are they </w:t>
      </w:r>
      <w:r>
        <w:rPr/>
        <w:t>friends</w:t>
      </w:r>
      <w:r>
        <w:rPr/>
        <w:t>?</w:t>
        <w:br/>
        <w:t>R: Yes, they are.</w:t>
        <w:br/>
        <w:br/>
        <w:t xml:space="preserve">Are they </w:t>
      </w:r>
      <w:r>
        <w:rPr/>
        <w:t>a couple</w:t>
      </w:r>
      <w:r>
        <w:rPr/>
        <w:t>?</w:t>
        <w:br/>
        <w:t>R: No, they aren’t.</w:t>
        <w:br/>
        <w:br/>
        <w:t>Who are they?</w:t>
        <w:br/>
        <w:t xml:space="preserve">R: They are </w:t>
      </w:r>
      <w:r>
        <w:rPr/>
        <w:t>best-friends</w:t>
      </w:r>
      <w:r>
        <w:rPr/>
        <w:t>.</w:t>
        <w:br/>
        <w:br/>
        <w:t xml:space="preserve">Are they </w:t>
      </w:r>
      <w:r>
        <w:rPr/>
        <w:t>layers</w:t>
      </w:r>
      <w:r>
        <w:rPr/>
        <w:t xml:space="preserve"> or  </w:t>
      </w:r>
      <w:r>
        <w:rPr/>
        <w:t>engineers</w:t>
      </w:r>
      <w:r>
        <w:rPr/>
        <w:t>?</w:t>
        <w:br/>
        <w:t xml:space="preserve">R: They are </w:t>
      </w:r>
      <w:r>
        <w:rPr/>
        <w:t>engineers</w:t>
      </w:r>
      <w:r>
        <w:rPr/>
        <w:t>.</w:t>
      </w:r>
    </w:p>
    <w:p>
      <w:pPr>
        <w:pStyle w:val="Ttulo2"/>
        <w:rPr/>
      </w:pPr>
      <w:r>
        <w:rPr/>
        <w:t>Ejercicio 8</w:t>
      </w:r>
    </w:p>
    <w:p>
      <w:pPr>
        <w:pStyle w:val="Normal"/>
        <w:rPr/>
      </w:pPr>
      <w:r>
        <w:rPr/>
        <w:t xml:space="preserve">Is your name </w:t>
      </w:r>
      <w:r>
        <w:rPr/>
        <w:t>Maria</w:t>
      </w:r>
      <w:r>
        <w:rPr/>
        <w:t>?</w:t>
        <w:br/>
        <w:t>R: Yes, it is.</w:t>
        <w:br/>
        <w:br/>
        <w:t xml:space="preserve">Is your name </w:t>
      </w:r>
      <w:r>
        <w:rPr/>
        <w:t>Roberto</w:t>
      </w:r>
      <w:r>
        <w:rPr/>
        <w:t>?</w:t>
        <w:br/>
        <w:t>R: No, it isn’t.</w:t>
        <w:br/>
        <w:br/>
        <w:t>What’s your name?</w:t>
        <w:br/>
        <w:t xml:space="preserve">R: My name is </w:t>
      </w:r>
      <w:r>
        <w:rPr/>
        <w:t>Sebastian</w:t>
      </w:r>
      <w:r>
        <w:rPr/>
        <w:t>.</w:t>
        <w:br/>
        <w:br/>
        <w:t xml:space="preserve">Is your name </w:t>
      </w:r>
      <w:r>
        <w:rPr/>
        <w:t>Pedro</w:t>
      </w:r>
      <w:r>
        <w:rPr/>
        <w:t xml:space="preserve"> or </w:t>
      </w:r>
      <w:r>
        <w:rPr/>
        <w:t>Francismo</w:t>
      </w:r>
      <w:r>
        <w:rPr/>
        <w:t>?</w:t>
        <w:br/>
        <w:t xml:space="preserve">R: It is </w:t>
      </w:r>
      <w:r>
        <w:rPr/>
        <w:t>Pedro</w:t>
      </w:r>
      <w:r>
        <w:rPr/>
        <w:t>.</w:t>
      </w:r>
    </w:p>
    <w:p>
      <w:pPr>
        <w:pStyle w:val="Ttulo2"/>
        <w:rPr/>
      </w:pPr>
      <w:r>
        <w:rPr/>
        <w:t>Ejercicio 9</w:t>
      </w:r>
    </w:p>
    <w:p>
      <w:pPr>
        <w:pStyle w:val="Normal"/>
        <w:rPr/>
      </w:pPr>
      <w:r>
        <w:rPr/>
        <w:t xml:space="preserve">Is today </w:t>
      </w:r>
      <w:r>
        <w:rPr/>
        <w:t>Monday</w:t>
      </w:r>
      <w:r>
        <w:rPr/>
        <w:t>?</w:t>
        <w:br/>
        <w:t>R: Yes, it is.</w:t>
        <w:br/>
        <w:br/>
        <w:t xml:space="preserve">Is today </w:t>
      </w:r>
      <w:r>
        <w:rPr/>
        <w:t>Sunday</w:t>
      </w:r>
      <w:r>
        <w:rPr/>
        <w:t>?</w:t>
        <w:br/>
        <w:t>R: No, it isn’t.</w:t>
        <w:br/>
        <w:br/>
        <w:t>What day is today?</w:t>
        <w:br/>
        <w:t xml:space="preserve">R: Today is </w:t>
      </w:r>
      <w:r>
        <w:rPr/>
        <w:t>Thursday</w:t>
      </w:r>
      <w:r>
        <w:rPr/>
        <w:t>.</w:t>
        <w:br/>
        <w:br/>
        <w:t xml:space="preserve">Is today </w:t>
      </w:r>
      <w:r>
        <w:rPr/>
        <w:t>Friday</w:t>
      </w:r>
      <w:r>
        <w:rPr/>
        <w:t xml:space="preserve"> or </w:t>
      </w:r>
      <w:r>
        <w:rPr/>
        <w:t>Saturday</w:t>
      </w:r>
      <w:r>
        <w:rPr/>
        <w:t>?</w:t>
        <w:br/>
        <w:t xml:space="preserve">R: Today is </w:t>
      </w:r>
      <w:r>
        <w:rPr/>
        <w:t>Saturday</w:t>
      </w:r>
      <w:r>
        <w:rPr/>
        <w:t>.</w:t>
      </w:r>
    </w:p>
    <w:p>
      <w:pPr>
        <w:pStyle w:val="Ttulo2"/>
        <w:rPr/>
      </w:pPr>
      <w:r>
        <w:rPr/>
        <w:t>Ejercicio 10</w:t>
      </w:r>
    </w:p>
    <w:p>
      <w:pPr>
        <w:pStyle w:val="Normal"/>
        <w:rPr/>
      </w:pPr>
      <w:r>
        <w:rPr/>
        <w:t xml:space="preserve">Is this your </w:t>
      </w:r>
      <w:r>
        <w:rPr/>
        <w:t>shirt</w:t>
      </w:r>
      <w:r>
        <w:rPr/>
        <w:t>?</w:t>
        <w:br/>
        <w:t>R: Yes, it is.</w:t>
        <w:br/>
        <w:br/>
        <w:t xml:space="preserve">Is this your </w:t>
      </w:r>
      <w:r>
        <w:rPr/>
        <w:t>pants</w:t>
      </w:r>
      <w:r>
        <w:rPr/>
        <w:t>?</w:t>
        <w:br/>
        <w:t>R: No, it isn’t.</w:t>
        <w:br/>
        <w:br/>
        <w:t>What is this?</w:t>
        <w:br/>
        <w:t xml:space="preserve">R: This is my </w:t>
      </w:r>
      <w:r>
        <w:rPr/>
        <w:t>computer</w:t>
      </w:r>
      <w:r>
        <w:rPr/>
        <w:t>.</w:t>
        <w:br/>
        <w:br/>
        <w:t xml:space="preserve">Is this your </w:t>
      </w:r>
      <w:r>
        <w:rPr/>
        <w:t>shirt</w:t>
      </w:r>
      <w:r>
        <w:rPr/>
        <w:t xml:space="preserve"> or your </w:t>
      </w:r>
      <w:r>
        <w:rPr/>
        <w:t>pants</w:t>
      </w:r>
      <w:r>
        <w:rPr/>
        <w:t>?</w:t>
        <w:br/>
        <w:t xml:space="preserve">R: It is my </w:t>
      </w:r>
      <w:r>
        <w:rPr/>
        <w:t>shirt</w:t>
      </w:r>
      <w:r>
        <w:rPr/>
        <w:t>.</w:t>
      </w:r>
    </w:p>
    <w:p>
      <w:pPr>
        <w:pStyle w:val="Normal"/>
        <w:rPr/>
      </w:pPr>
      <w:r>
        <w:rPr/>
        <w:t xml:space="preserve">🔤 </w:t>
      </w:r>
      <w:r>
        <w:rPr/>
        <w:t>**Instructions:**</w:t>
        <w:br/>
        <w:br/>
        <w:t>In this worksheet, you will practice using the verb **'to be'** in questions and answers. Each exercise follows a structure with four types of questions:</w:t>
        <w:br/>
        <w:br/>
        <w:t>1. **Yes/No Question (Affirmative):** Example: *Is she Andrea?* → *Yes, she is.*</w:t>
        <w:br/>
        <w:t>2. **Yes/No Question (Negative):** Example: *Is she Maria?* → *No, she isn’t.*</w:t>
        <w:br/>
        <w:t>3. **Information Question:** Example: *Who is she?* → *She is Andrea.*</w:t>
        <w:br/>
        <w:t>4. **Alternative Question:** Example: *Is she Andrea or Maria?* → *She is Andrea.*</w:t>
        <w:br/>
        <w:br/>
        <w:t>✏️ **What to do:** Complete the blank spaces using your own words (names, objects, places, etc.). Use your imagination and try to make meaningful sentences. This will help you improve your question and answer skills in English.</w:t>
        <w:br/>
        <w:br/>
        <w:t>You can work alone or with a partner. Don’t forget to practice speaking the questions and answers out loud! 😊</w:t>
        <w:br/>
      </w:r>
    </w:p>
    <w:p>
      <w:pPr>
        <w:pStyle w:val="Normal"/>
        <w:rPr/>
      </w:pPr>
      <w:r>
        <w:rPr/>
      </w:r>
    </w:p>
    <w:p>
      <w:pPr>
        <w:pStyle w:val="Normal"/>
        <w:rPr/>
      </w:pPr>
      <w:r>
        <w:rPr/>
      </w:r>
    </w:p>
    <w:p>
      <w:pPr>
        <w:pStyle w:val="Normal"/>
        <w:rPr/>
      </w:pPr>
      <w:r>
        <w:rPr/>
      </w:r>
    </w:p>
    <w:p>
      <w:pPr>
        <w:pStyle w:val="Normal"/>
        <w:rPr/>
      </w:pPr>
      <w:r>
        <w:rPr>
          <w:color w:val="C9211E"/>
        </w:rPr>
        <w:t>Activity.</w:t>
      </w:r>
    </w:p>
    <w:p>
      <w:pPr>
        <w:pStyle w:val="Normal"/>
        <w:rPr>
          <w:color w:val="C9211E"/>
        </w:rPr>
      </w:pPr>
      <w:r>
        <w:rPr>
          <w:color w:val="C9211E"/>
        </w:rPr>
        <w:t xml:space="preserve">.He is Pedro </w:t>
      </w:r>
    </w:p>
    <w:p>
      <w:pPr>
        <w:pStyle w:val="Normal"/>
        <w:rPr/>
      </w:pPr>
      <w:r>
        <w:rPr/>
        <w:t>+{ Is he Pedro?. Yes, he is.</w:t>
      </w:r>
    </w:p>
    <w:p>
      <w:pPr>
        <w:pStyle w:val="Normal"/>
        <w:rPr/>
      </w:pPr>
      <w:r>
        <w:rPr/>
        <w:t>-{ Is he Miguel?. No, he isn’t.</w:t>
      </w:r>
    </w:p>
    <w:p>
      <w:pPr>
        <w:pStyle w:val="Normal"/>
        <w:rPr/>
      </w:pPr>
      <w:r>
        <w:rPr/>
        <w:t xml:space="preserve">INF{ Who its he: He is Pedro. </w:t>
      </w:r>
    </w:p>
    <w:p>
      <w:pPr>
        <w:pStyle w:val="Normal"/>
        <w:rPr/>
      </w:pPr>
      <w:r>
        <w:rPr/>
        <w:t xml:space="preserve">ALT{ Its he Miguel or Pedro. </w:t>
      </w:r>
    </w:p>
    <w:p>
      <w:pPr>
        <w:pStyle w:val="Normal"/>
        <w:rPr/>
      </w:pPr>
      <w:r>
        <w:rPr/>
      </w:r>
    </w:p>
    <w:p>
      <w:pPr>
        <w:pStyle w:val="Normal"/>
        <w:rPr>
          <w:color w:val="C9211E"/>
        </w:rPr>
      </w:pPr>
      <w:r>
        <w:rPr>
          <w:color w:val="C9211E"/>
        </w:rPr>
        <w:t>.She is Ana</w:t>
      </w:r>
    </w:p>
    <w:p>
      <w:pPr>
        <w:pStyle w:val="Normal"/>
        <w:rPr/>
      </w:pPr>
      <w:r>
        <w:rPr/>
        <w:t>+{ Is she Ana? Yes, she is.</w:t>
      </w:r>
    </w:p>
    <w:p>
      <w:pPr>
        <w:pStyle w:val="Normal"/>
        <w:rPr/>
      </w:pPr>
      <w:r>
        <w:rPr/>
        <w:t>-{ Is she Laura? No, she isn’t.</w:t>
      </w:r>
    </w:p>
    <w:p>
      <w:pPr>
        <w:pStyle w:val="Normal"/>
        <w:rPr/>
      </w:pPr>
      <w:r>
        <w:rPr/>
        <w:t>INF{ Who is she: She is Ana.</w:t>
      </w:r>
    </w:p>
    <w:p>
      <w:pPr>
        <w:pStyle w:val="Normal"/>
        <w:rPr/>
      </w:pPr>
      <w:r>
        <w:rPr/>
        <w:t>ALT{ She is Laura or Ana.</w:t>
      </w:r>
    </w:p>
    <w:p>
      <w:pPr>
        <w:pStyle w:val="Normal"/>
        <w:rPr/>
      </w:pPr>
      <w:r>
        <w:rPr/>
      </w:r>
    </w:p>
    <w:p>
      <w:pPr>
        <w:pStyle w:val="Normal"/>
        <w:rPr>
          <w:color w:val="C9211E"/>
        </w:rPr>
      </w:pPr>
      <w:r>
        <w:rPr>
          <w:color w:val="C9211E"/>
        </w:rPr>
        <w:t>.He is my brother</w:t>
      </w:r>
    </w:p>
    <w:p>
      <w:pPr>
        <w:pStyle w:val="Normal"/>
        <w:rPr/>
      </w:pPr>
      <w:r>
        <w:rPr/>
        <w:t>+{ Is he your brother? Yes, he is.</w:t>
      </w:r>
    </w:p>
    <w:p>
      <w:pPr>
        <w:pStyle w:val="Normal"/>
        <w:rPr/>
      </w:pPr>
      <w:r>
        <w:rPr/>
        <w:t>-{ Is he your cousin? No, he isn’t.</w:t>
      </w:r>
    </w:p>
    <w:p>
      <w:pPr>
        <w:pStyle w:val="Normal"/>
        <w:rPr/>
      </w:pPr>
      <w:r>
        <w:rPr/>
        <w:t>INF{ Who is he: He is my brother.</w:t>
      </w:r>
    </w:p>
    <w:p>
      <w:pPr>
        <w:pStyle w:val="Normal"/>
        <w:rPr/>
      </w:pPr>
      <w:r>
        <w:rPr/>
        <w:t>ALT{ He is my cousin or brother.</w:t>
      </w:r>
    </w:p>
    <w:p>
      <w:pPr>
        <w:pStyle w:val="Normal"/>
        <w:rPr/>
      </w:pPr>
      <w:r>
        <w:rPr/>
      </w:r>
    </w:p>
    <w:p>
      <w:pPr>
        <w:pStyle w:val="Normal"/>
        <w:rPr>
          <w:color w:val="C9211E"/>
        </w:rPr>
      </w:pPr>
      <w:r>
        <w:rPr>
          <w:color w:val="C9211E"/>
        </w:rPr>
        <w:t>.It is a dog</w:t>
      </w:r>
    </w:p>
    <w:p>
      <w:pPr>
        <w:pStyle w:val="Normal"/>
        <w:rPr/>
      </w:pPr>
      <w:r>
        <w:rPr/>
        <w:t>+{ Is it a dog? Yes, it is.</w:t>
      </w:r>
    </w:p>
    <w:p>
      <w:pPr>
        <w:pStyle w:val="Normal"/>
        <w:rPr/>
      </w:pPr>
      <w:r>
        <w:rPr/>
        <w:t>-{ Is it a cat? No, it isn’t.</w:t>
      </w:r>
    </w:p>
    <w:p>
      <w:pPr>
        <w:pStyle w:val="Normal"/>
        <w:rPr/>
      </w:pPr>
      <w:r>
        <w:rPr/>
        <w:t>INF{ What is it: It is a dog.</w:t>
      </w:r>
    </w:p>
    <w:p>
      <w:pPr>
        <w:pStyle w:val="Normal"/>
        <w:rPr/>
      </w:pPr>
      <w:r>
        <w:rPr/>
        <w:t>ALT{ It is a cat or a dog.</w:t>
      </w:r>
    </w:p>
    <w:p>
      <w:pPr>
        <w:pStyle w:val="Normal"/>
        <w:rPr/>
      </w:pPr>
      <w:r>
        <w:rPr/>
      </w:r>
    </w:p>
    <w:p>
      <w:pPr>
        <w:pStyle w:val="Normal"/>
        <w:rPr>
          <w:color w:val="C9211E"/>
        </w:rPr>
      </w:pPr>
      <w:r>
        <w:rPr>
          <w:color w:val="C9211E"/>
        </w:rPr>
        <w:t>.They are students</w:t>
      </w:r>
    </w:p>
    <w:p>
      <w:pPr>
        <w:pStyle w:val="Normal"/>
        <w:rPr/>
      </w:pPr>
      <w:r>
        <w:rPr/>
        <w:t>+{ Are they students? Yes, they are.</w:t>
      </w:r>
    </w:p>
    <w:p>
      <w:pPr>
        <w:pStyle w:val="Normal"/>
        <w:rPr/>
      </w:pPr>
      <w:r>
        <w:rPr/>
        <w:t>-{ Are they teachers? No, they aren’t.</w:t>
      </w:r>
    </w:p>
    <w:p>
      <w:pPr>
        <w:pStyle w:val="Normal"/>
        <w:rPr/>
      </w:pPr>
      <w:r>
        <w:rPr/>
        <w:t>INF{ Who are they: They are students.</w:t>
      </w:r>
    </w:p>
    <w:p>
      <w:pPr>
        <w:pStyle w:val="Normal"/>
        <w:rPr/>
      </w:pPr>
      <w:r>
        <w:rPr/>
        <w:t>ALT{ They are teachers or students.</w:t>
      </w:r>
    </w:p>
    <w:p>
      <w:pPr>
        <w:pStyle w:val="Normal"/>
        <w:rPr/>
      </w:pPr>
      <w:r>
        <w:rPr/>
      </w:r>
    </w:p>
    <w:p>
      <w:pPr>
        <w:pStyle w:val="Normal"/>
        <w:rPr>
          <w:color w:val="C9211E"/>
        </w:rPr>
      </w:pPr>
      <w:r>
        <w:rPr>
          <w:color w:val="C9211E"/>
        </w:rPr>
        <w:t>.We are friends</w:t>
      </w:r>
    </w:p>
    <w:p>
      <w:pPr>
        <w:pStyle w:val="Normal"/>
        <w:rPr/>
      </w:pPr>
      <w:r>
        <w:rPr/>
        <w:t>+{ Are we friends? Yes, we are.</w:t>
      </w:r>
    </w:p>
    <w:p>
      <w:pPr>
        <w:pStyle w:val="Normal"/>
        <w:rPr/>
      </w:pPr>
      <w:r>
        <w:rPr/>
        <w:t>-{ Are we enemies? No, we aren’t.</w:t>
      </w:r>
    </w:p>
    <w:p>
      <w:pPr>
        <w:pStyle w:val="Normal"/>
        <w:rPr/>
      </w:pPr>
      <w:r>
        <w:rPr/>
        <w:t>INF{ What are we: We are friends.</w:t>
      </w:r>
    </w:p>
    <w:p>
      <w:pPr>
        <w:pStyle w:val="Normal"/>
        <w:rPr/>
      </w:pPr>
      <w:r>
        <w:rPr/>
        <w:t>ALT{ We are friends or enemies.</w:t>
      </w:r>
    </w:p>
    <w:p>
      <w:pPr>
        <w:pStyle w:val="Normal"/>
        <w:rPr/>
      </w:pPr>
      <w:r>
        <w:rPr/>
      </w:r>
    </w:p>
    <w:p>
      <w:pPr>
        <w:pStyle w:val="Normal"/>
        <w:rPr>
          <w:color w:val="C9211E"/>
        </w:rPr>
      </w:pPr>
      <w:r>
        <w:rPr>
          <w:color w:val="C9211E"/>
        </w:rPr>
        <w:t>.You are happy</w:t>
      </w:r>
    </w:p>
    <w:p>
      <w:pPr>
        <w:pStyle w:val="Normal"/>
        <w:rPr/>
      </w:pPr>
      <w:r>
        <w:rPr/>
        <w:t>+{ Are you happy? Yes, I am.</w:t>
      </w:r>
    </w:p>
    <w:p>
      <w:pPr>
        <w:pStyle w:val="Normal"/>
        <w:rPr/>
      </w:pPr>
      <w:r>
        <w:rPr/>
        <w:t>-{ Are you sad? No, I’m not.</w:t>
      </w:r>
    </w:p>
    <w:p>
      <w:pPr>
        <w:pStyle w:val="Normal"/>
        <w:rPr/>
      </w:pPr>
      <w:r>
        <w:rPr/>
        <w:t>INF{ How are you: I am happy.</w:t>
      </w:r>
    </w:p>
    <w:p>
      <w:pPr>
        <w:pStyle w:val="Normal"/>
        <w:rPr/>
      </w:pPr>
      <w:r>
        <w:rPr/>
        <w:t>ALT{ I am happy or sad.</w:t>
      </w:r>
    </w:p>
    <w:p>
      <w:pPr>
        <w:pStyle w:val="Normal"/>
        <w:rPr/>
      </w:pPr>
      <w:r>
        <w:rPr/>
      </w:r>
    </w:p>
    <w:p>
      <w:pPr>
        <w:pStyle w:val="Normal"/>
        <w:rPr>
          <w:color w:val="C9211E"/>
        </w:rPr>
      </w:pPr>
      <w:r>
        <w:rPr>
          <w:color w:val="C9211E"/>
        </w:rPr>
        <w:t>.My favorite color is blue</w:t>
      </w:r>
    </w:p>
    <w:p>
      <w:pPr>
        <w:pStyle w:val="Normal"/>
        <w:rPr/>
      </w:pPr>
      <w:r>
        <w:rPr/>
        <w:t>+{ Is your favorite color blue? Yes, it is.</w:t>
      </w:r>
    </w:p>
    <w:p>
      <w:pPr>
        <w:pStyle w:val="Normal"/>
        <w:rPr/>
      </w:pPr>
      <w:r>
        <w:rPr/>
        <w:t>-{ Is your favorite color red? No, it isn’t.</w:t>
      </w:r>
    </w:p>
    <w:p>
      <w:pPr>
        <w:pStyle w:val="Normal"/>
        <w:rPr/>
      </w:pPr>
      <w:r>
        <w:rPr/>
        <w:t>INF{ What is your favorite color: It is blue.</w:t>
      </w:r>
    </w:p>
    <w:p>
      <w:pPr>
        <w:pStyle w:val="Normal"/>
        <w:rPr/>
      </w:pPr>
      <w:r>
        <w:rPr/>
        <w:t>ALT{ It is red or blue.</w:t>
      </w:r>
    </w:p>
    <w:p>
      <w:pPr>
        <w:pStyle w:val="Normal"/>
        <w:rPr/>
      </w:pPr>
      <w:r>
        <w:rPr/>
      </w:r>
    </w:p>
    <w:p>
      <w:pPr>
        <w:pStyle w:val="Normal"/>
        <w:rPr>
          <w:color w:val="C9211E"/>
        </w:rPr>
      </w:pPr>
      <w:r>
        <w:rPr>
          <w:color w:val="C9211E"/>
        </w:rPr>
        <w:t>.This is my book</w:t>
      </w:r>
    </w:p>
    <w:p>
      <w:pPr>
        <w:pStyle w:val="Normal"/>
        <w:rPr/>
      </w:pPr>
      <w:r>
        <w:rPr/>
        <w:t>+{ Is this your book? Yes, it is.</w:t>
      </w:r>
    </w:p>
    <w:p>
      <w:pPr>
        <w:pStyle w:val="Normal"/>
        <w:rPr/>
      </w:pPr>
      <w:r>
        <w:rPr/>
        <w:t>-{ Is this her book? No, it isn’t.</w:t>
      </w:r>
    </w:p>
    <w:p>
      <w:pPr>
        <w:pStyle w:val="Normal"/>
        <w:rPr/>
      </w:pPr>
      <w:r>
        <w:rPr/>
        <w:t>INF{ Whose book is this: It is mine.</w:t>
      </w:r>
    </w:p>
    <w:p>
      <w:pPr>
        <w:pStyle w:val="Normal"/>
        <w:rPr/>
      </w:pPr>
      <w:r>
        <w:rPr/>
        <w:t>ALT{ It is her book or mine.</w:t>
      </w:r>
    </w:p>
    <w:p>
      <w:pPr>
        <w:pStyle w:val="Normal"/>
        <w:rPr/>
      </w:pPr>
      <w:r>
        <w:rPr/>
      </w:r>
    </w:p>
    <w:p>
      <w:pPr>
        <w:pStyle w:val="Normal"/>
        <w:rPr>
          <w:color w:val="C9211E"/>
        </w:rPr>
      </w:pPr>
      <w:r>
        <w:rPr>
          <w:color w:val="C9211E"/>
        </w:rPr>
        <w:t>.I am from Colombia</w:t>
      </w:r>
    </w:p>
    <w:p>
      <w:pPr>
        <w:pStyle w:val="Normal"/>
        <w:rPr/>
      </w:pPr>
      <w:r>
        <w:rPr/>
        <w:t>+{ Are you from Colombia? Yes, I am.</w:t>
      </w:r>
    </w:p>
    <w:p>
      <w:pPr>
        <w:pStyle w:val="Normal"/>
        <w:rPr/>
      </w:pPr>
      <w:r>
        <w:rPr/>
        <w:t>-{ Are you from Mexico? No, I’m not.</w:t>
      </w:r>
    </w:p>
    <w:p>
      <w:pPr>
        <w:pStyle w:val="Normal"/>
        <w:rPr/>
      </w:pPr>
      <w:r>
        <w:rPr/>
        <w:t>INF{ Where are you from: I’m from Colombia.</w:t>
      </w:r>
    </w:p>
    <w:p>
      <w:pPr>
        <w:pStyle w:val="Normal"/>
        <w:rPr/>
      </w:pPr>
      <w:r>
        <w:rPr/>
        <w:t>ALT{ I’m from Mexico or Colombia.</w:t>
      </w:r>
    </w:p>
    <w:p>
      <w:pPr>
        <w:pStyle w:val="Normal"/>
        <w:rPr/>
      </w:pPr>
      <w:r>
        <w:rPr/>
      </w:r>
    </w:p>
    <w:p>
      <w:pPr>
        <w:pStyle w:val="Normal"/>
        <w:rPr>
          <w:color w:val="C9211E"/>
        </w:rPr>
      </w:pPr>
      <w:r>
        <w:rPr>
          <w:color w:val="C9211E"/>
        </w:rPr>
        <w:t>.The car is red</w:t>
      </w:r>
    </w:p>
    <w:p>
      <w:pPr>
        <w:pStyle w:val="Normal"/>
        <w:rPr/>
      </w:pPr>
      <w:r>
        <w:rPr/>
        <w:t>+{ Is the car red? Yes, it is.</w:t>
      </w:r>
    </w:p>
    <w:p>
      <w:pPr>
        <w:pStyle w:val="Normal"/>
        <w:rPr/>
      </w:pPr>
      <w:r>
        <w:rPr/>
        <w:t>-{ Is the car blue? No, it isn’t.</w:t>
      </w:r>
    </w:p>
    <w:p>
      <w:pPr>
        <w:pStyle w:val="Normal"/>
        <w:rPr/>
      </w:pPr>
      <w:r>
        <w:rPr/>
        <w:t>INF{ What color is the car: It is red.</w:t>
      </w:r>
    </w:p>
    <w:p>
      <w:pPr>
        <w:pStyle w:val="Normal"/>
        <w:rPr/>
      </w:pPr>
      <w:r>
        <w:rPr/>
        <w:t>ALT{ It is blue or red</w:t>
      </w:r>
    </w:p>
    <w:p>
      <w:pPr>
        <w:pStyle w:val="Normal"/>
        <w:rPr/>
      </w:pPr>
      <w:r>
        <w:rPr/>
      </w:r>
    </w:p>
    <w:p>
      <w:pPr>
        <w:pStyle w:val="Normal"/>
        <w:spacing w:before="0" w:after="200"/>
        <w:rPr/>
      </w:pPr>
      <w:r>
        <w:rPr/>
      </w:r>
    </w:p>
    <w:sectPr>
      <w:type w:val="nextPage"/>
      <w:pgSz w:w="12240" w:h="15840"/>
      <w:pgMar w:left="1800" w:right="180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urier">
    <w:altName w:val="Courier New"/>
    <w:charset w:val="01"/>
    <w:family w:val="roman"/>
    <w:pitch w:val="variable"/>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360"/>
        </w:tabs>
        <w:ind w:left="36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1080"/>
        </w:tabs>
        <w:ind w:left="108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c693f"/>
    <w:pPr>
      <w:widowControl/>
      <w:bidi w:val="0"/>
      <w:spacing w:lineRule="auto" w:line="276" w:before="0" w:after="200"/>
      <w:jc w:val="left"/>
    </w:pPr>
    <w:rPr>
      <w:rFonts w:ascii="Cambria" w:hAnsi="Cambria" w:eastAsia="ＭＳ 明朝" w:cs="" w:asciiTheme="minorHAnsi" w:cstheme="minorBidi" w:eastAsiaTheme="minorEastAsia" w:hAnsiTheme="minorHAnsi"/>
      <w:color w:val="auto"/>
      <w:kern w:val="0"/>
      <w:sz w:val="24"/>
      <w:szCs w:val="22"/>
      <w:lang w:val="en-US" w:eastAsia="en-US" w:bidi="ar-SA"/>
    </w:rPr>
  </w:style>
  <w:style w:type="paragraph" w:styleId="Ttulo1">
    <w:name w:val="Heading 1"/>
    <w:basedOn w:val="Normal"/>
    <w:next w:val="Normal"/>
    <w:link w:val="Heading1Char"/>
    <w:uiPriority w:val="9"/>
    <w:qFormat/>
    <w:rsid w:val="00fc693f"/>
    <w:pPr>
      <w:keepNext w:val="true"/>
      <w:keepLines/>
      <w:spacing w:before="480" w:after="0"/>
      <w:outlineLvl w:val="0"/>
    </w:pPr>
    <w:rPr>
      <w:rFonts w:ascii="Calibri" w:hAnsi="Calibri" w:eastAsia="ＭＳ ゴシック" w:cs="" w:asciiTheme="majorHAnsi" w:cstheme="majorBidi" w:eastAsiaTheme="majorEastAsia" w:hAnsiTheme="majorHAnsi"/>
      <w:b/>
      <w:bCs/>
      <w:color w:val="365F91" w:themeColor="accent1" w:themeShade="bf"/>
      <w:sz w:val="28"/>
      <w:szCs w:val="28"/>
    </w:rPr>
  </w:style>
  <w:style w:type="paragraph" w:styleId="Ttulo2">
    <w:name w:val="Heading 2"/>
    <w:basedOn w:val="Normal"/>
    <w:next w:val="Normal"/>
    <w:link w:val="Heading2Char"/>
    <w:uiPriority w:val="9"/>
    <w:unhideWhenUsed/>
    <w:qFormat/>
    <w:rsid w:val="00fc693f"/>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6"/>
      <w:szCs w:val="26"/>
    </w:rPr>
  </w:style>
  <w:style w:type="paragraph" w:styleId="Ttulo3">
    <w:name w:val="Heading 3"/>
    <w:basedOn w:val="Normal"/>
    <w:next w:val="Normal"/>
    <w:link w:val="Heading3Char"/>
    <w:uiPriority w:val="9"/>
    <w:unhideWhenUsed/>
    <w:qFormat/>
    <w:rsid w:val="00fc693f"/>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Ttulo4">
    <w:name w:val="Heading 4"/>
    <w:basedOn w:val="Normal"/>
    <w:next w:val="Normal"/>
    <w:link w:val="Heading4Char"/>
    <w:uiPriority w:val="9"/>
    <w:semiHidden/>
    <w:unhideWhenUsed/>
    <w:qFormat/>
    <w:rsid w:val="00fc693f"/>
    <w:pPr>
      <w:keepNext w:val="true"/>
      <w:keepLines/>
      <w:spacing w:before="200" w:after="0"/>
      <w:outlineLvl w:val="3"/>
    </w:pPr>
    <w:rPr>
      <w:rFonts w:ascii="Calibri" w:hAnsi="Calibri" w:eastAsia="ＭＳ ゴシック" w:cs="" w:asciiTheme="majorHAnsi" w:cstheme="majorBidi" w:eastAsiaTheme="majorEastAsia" w:hAnsiTheme="majorHAnsi"/>
      <w:b/>
      <w:bCs/>
      <w:i/>
      <w:iCs/>
      <w:color w:val="4F81BD" w:themeColor="accent1"/>
    </w:rPr>
  </w:style>
  <w:style w:type="paragraph" w:styleId="Ttulo5">
    <w:name w:val="Heading 5"/>
    <w:basedOn w:val="Normal"/>
    <w:next w:val="Normal"/>
    <w:link w:val="Heading5Char"/>
    <w:uiPriority w:val="9"/>
    <w:semiHidden/>
    <w:unhideWhenUsed/>
    <w:qFormat/>
    <w:rsid w:val="00fc693f"/>
    <w:pPr>
      <w:keepNext w:val="true"/>
      <w:keepLines/>
      <w:spacing w:before="200" w:after="0"/>
      <w:outlineLvl w:val="4"/>
    </w:pPr>
    <w:rPr>
      <w:rFonts w:ascii="Calibri" w:hAnsi="Calibri" w:eastAsia="ＭＳ ゴシック" w:cs="" w:asciiTheme="majorHAnsi" w:cstheme="majorBidi" w:eastAsiaTheme="majorEastAsia" w:hAnsiTheme="majorHAnsi"/>
      <w:color w:val="243F60" w:themeColor="accent1" w:themeShade="7f"/>
    </w:rPr>
  </w:style>
  <w:style w:type="paragraph" w:styleId="Ttulo6">
    <w:name w:val="Heading 6"/>
    <w:basedOn w:val="Normal"/>
    <w:next w:val="Normal"/>
    <w:link w:val="Heading6Char"/>
    <w:uiPriority w:val="9"/>
    <w:semiHidden/>
    <w:unhideWhenUsed/>
    <w:qFormat/>
    <w:rsid w:val="00fc693f"/>
    <w:pPr>
      <w:keepNext w:val="true"/>
      <w:keepLines/>
      <w:spacing w:before="200" w:after="0"/>
      <w:outlineLvl w:val="5"/>
    </w:pPr>
    <w:rPr>
      <w:rFonts w:ascii="Calibri" w:hAnsi="Calibri" w:eastAsia="ＭＳ ゴシック" w:cs="" w:asciiTheme="majorHAnsi" w:cstheme="majorBidi" w:eastAsiaTheme="majorEastAsia" w:hAnsiTheme="majorHAnsi"/>
      <w:i/>
      <w:iCs/>
      <w:color w:val="243F60" w:themeColor="accent1" w:themeShade="7f"/>
    </w:rPr>
  </w:style>
  <w:style w:type="paragraph" w:styleId="Ttulo7">
    <w:name w:val="Heading 7"/>
    <w:basedOn w:val="Normal"/>
    <w:next w:val="Normal"/>
    <w:link w:val="Heading7Char"/>
    <w:uiPriority w:val="9"/>
    <w:semiHidden/>
    <w:unhideWhenUsed/>
    <w:qFormat/>
    <w:rsid w:val="00fc693f"/>
    <w:pPr>
      <w:keepNext w:val="true"/>
      <w:keepLines/>
      <w:spacing w:before="200" w:after="0"/>
      <w:outlineLvl w:val="6"/>
    </w:pPr>
    <w:rPr>
      <w:rFonts w:ascii="Calibri" w:hAnsi="Calibri" w:eastAsia="ＭＳ ゴシック" w:cs="" w:asciiTheme="majorHAnsi" w:cstheme="majorBidi" w:eastAsiaTheme="majorEastAsia" w:hAnsiTheme="majorHAnsi"/>
      <w:i/>
      <w:iCs/>
      <w:color w:val="404040" w:themeColor="text1" w:themeTint="bf"/>
    </w:rPr>
  </w:style>
  <w:style w:type="paragraph" w:styleId="Ttulo8">
    <w:name w:val="Heading 8"/>
    <w:basedOn w:val="Normal"/>
    <w:next w:val="Normal"/>
    <w:link w:val="Heading8Char"/>
    <w:uiPriority w:val="9"/>
    <w:semiHidden/>
    <w:unhideWhenUsed/>
    <w:qFormat/>
    <w:rsid w:val="00fc693f"/>
    <w:pPr>
      <w:keepNext w:val="true"/>
      <w:keepLines/>
      <w:spacing w:before="200" w:after="0"/>
      <w:outlineLvl w:val="7"/>
    </w:pPr>
    <w:rPr>
      <w:rFonts w:ascii="Calibri" w:hAnsi="Calibri" w:eastAsia="ＭＳ ゴシック" w:cs="" w:asciiTheme="majorHAnsi" w:cstheme="majorBidi" w:eastAsiaTheme="majorEastAsia" w:hAnsiTheme="majorHAnsi"/>
      <w:color w:val="4F81BD" w:themeColor="accent1"/>
      <w:sz w:val="20"/>
      <w:szCs w:val="20"/>
    </w:rPr>
  </w:style>
  <w:style w:type="paragraph" w:styleId="Ttulo9">
    <w:name w:val="Heading 9"/>
    <w:basedOn w:val="Normal"/>
    <w:next w:val="Normal"/>
    <w:link w:val="Heading9Char"/>
    <w:uiPriority w:val="9"/>
    <w:semiHidden/>
    <w:unhideWhenUsed/>
    <w:qFormat/>
    <w:rsid w:val="00fc693f"/>
    <w:pPr>
      <w:keepNext w:val="true"/>
      <w:keepLines/>
      <w:spacing w:before="200" w:after="0"/>
      <w:outlineLvl w:val="8"/>
    </w:pPr>
    <w:rPr>
      <w:rFonts w:ascii="Calibri" w:hAnsi="Calibri" w:eastAsia="ＭＳ ゴシック" w:cs="" w:asciiTheme="majorHAnsi" w:cstheme="majorBidi" w:eastAsiaTheme="majorEastAsia" w:hAnsiTheme="majorHAnsi"/>
      <w:i/>
      <w:iCs/>
      <w:color w:val="404040" w:themeColor="text1" w:themeTint="bf"/>
      <w:sz w:val="20"/>
      <w:szCs w:val="20"/>
    </w:rPr>
  </w:style>
  <w:style w:type="character" w:styleId="HeaderChar" w:customStyle="1">
    <w:name w:val="Header Char"/>
    <w:basedOn w:val="DefaultParagraphFont"/>
    <w:uiPriority w:val="99"/>
    <w:qFormat/>
    <w:rsid w:val="00e618bf"/>
    <w:rPr/>
  </w:style>
  <w:style w:type="character" w:styleId="FooterChar" w:customStyle="1">
    <w:name w:val="Footer Char"/>
    <w:basedOn w:val="DefaultParagraphFont"/>
    <w:uiPriority w:val="99"/>
    <w:qFormat/>
    <w:rsid w:val="00e618b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uiPriority w:val="9"/>
    <w:qFormat/>
    <w:rsid w:val="00fc693f"/>
    <w:rPr>
      <w:rFonts w:ascii="Calibri" w:hAnsi="Calibri" w:eastAsia="ＭＳ ゴシック" w:cs="" w:asciiTheme="majorHAnsi" w:cstheme="majorBidi" w:eastAsiaTheme="majorEastAsia" w:hAnsiTheme="majorHAnsi"/>
      <w:b/>
      <w:bCs/>
      <w:color w:val="365F91" w:themeColor="accent1" w:themeShade="bf"/>
      <w:sz w:val="28"/>
      <w:szCs w:val="28"/>
    </w:rPr>
  </w:style>
  <w:style w:type="character" w:styleId="Heading2Char" w:customStyle="1">
    <w:name w:val="Heading 2 Char"/>
    <w:basedOn w:val="DefaultParagraphFont"/>
    <w:uiPriority w:val="9"/>
    <w:qFormat/>
    <w:rsid w:val="00fc693f"/>
    <w:rPr>
      <w:rFonts w:ascii="Calibri" w:hAnsi="Calibri" w:eastAsia="ＭＳ ゴシック" w:cs="" w:asciiTheme="majorHAnsi" w:cstheme="majorBidi" w:eastAsiaTheme="majorEastAsia" w:hAnsiTheme="majorHAnsi"/>
      <w:b/>
      <w:bCs/>
      <w:color w:val="4F81BD" w:themeColor="accent1"/>
      <w:sz w:val="26"/>
      <w:szCs w:val="26"/>
    </w:rPr>
  </w:style>
  <w:style w:type="character" w:styleId="Heading3Char" w:customStyle="1">
    <w:name w:val="Heading 3 Char"/>
    <w:basedOn w:val="DefaultParagraphFont"/>
    <w:uiPriority w:val="9"/>
    <w:qFormat/>
    <w:rsid w:val="00fc693f"/>
    <w:rPr>
      <w:rFonts w:ascii="Calibri" w:hAnsi="Calibri" w:eastAsia="ＭＳ ゴシック" w:cs="" w:asciiTheme="majorHAnsi" w:cstheme="majorBidi" w:eastAsiaTheme="majorEastAsia" w:hAnsiTheme="majorHAnsi"/>
      <w:b/>
      <w:bCs/>
      <w:color w:val="4F81BD" w:themeColor="accent1"/>
    </w:rPr>
  </w:style>
  <w:style w:type="character" w:styleId="TitleChar" w:customStyle="1">
    <w:name w:val="Title Char"/>
    <w:basedOn w:val="DefaultParagraphFont"/>
    <w:uiPriority w:val="10"/>
    <w:qFormat/>
    <w:rsid w:val="00fc693f"/>
    <w:rPr>
      <w:rFonts w:ascii="Calibri" w:hAnsi="Calibri" w:eastAsia="ＭＳ ゴシック" w:cs="" w:asciiTheme="majorHAnsi" w:cstheme="majorBidi" w:eastAsiaTheme="majorEastAsia" w:hAnsiTheme="majorHAnsi"/>
      <w:color w:val="17365D" w:themeColor="text2" w:themeShade="bf"/>
      <w:spacing w:val="5"/>
      <w:kern w:val="2"/>
      <w:sz w:val="52"/>
      <w:szCs w:val="52"/>
    </w:rPr>
  </w:style>
  <w:style w:type="character" w:styleId="SubtitleChar" w:customStyle="1">
    <w:name w:val="Subtitle Char"/>
    <w:basedOn w:val="DefaultParagraphFont"/>
    <w:uiPriority w:val="11"/>
    <w:qFormat/>
    <w:rsid w:val="00fc693f"/>
    <w:rPr>
      <w:rFonts w:ascii="Calibri" w:hAnsi="Calibri" w:eastAsia="ＭＳ ゴシック" w:cs="" w:asciiTheme="majorHAnsi" w:cstheme="majorBidi" w:eastAsiaTheme="majorEastAsia" w:hAnsiTheme="majorHAnsi"/>
      <w:i/>
      <w:iCs/>
      <w:color w:val="4F81BD" w:themeColor="accent1"/>
      <w:spacing w:val="15"/>
      <w:sz w:val="24"/>
      <w:szCs w:val="24"/>
    </w:rPr>
  </w:style>
  <w:style w:type="character" w:styleId="BodyTextChar" w:customStyle="1">
    <w:name w:val="Body Text Char"/>
    <w:basedOn w:val="DefaultParagraphFont"/>
    <w:uiPriority w:val="99"/>
    <w:qFormat/>
    <w:rsid w:val="00aa1d8d"/>
    <w:rPr/>
  </w:style>
  <w:style w:type="character" w:styleId="BodyText2Char" w:customStyle="1">
    <w:name w:val="Body Text 2 Char"/>
    <w:basedOn w:val="DefaultParagraphFont"/>
    <w:link w:val="BodyText2"/>
    <w:uiPriority w:val="99"/>
    <w:qFormat/>
    <w:rsid w:val="00aa1d8d"/>
    <w:rPr/>
  </w:style>
  <w:style w:type="character" w:styleId="BodyText3Char" w:customStyle="1">
    <w:name w:val="Body Text 3 Char"/>
    <w:basedOn w:val="DefaultParagraphFont"/>
    <w:link w:val="BodyText3"/>
    <w:uiPriority w:val="99"/>
    <w:qFormat/>
    <w:rsid w:val="00aa1d8d"/>
    <w:rPr>
      <w:sz w:val="16"/>
      <w:szCs w:val="16"/>
    </w:rPr>
  </w:style>
  <w:style w:type="character" w:styleId="MacroTextChar" w:customStyle="1">
    <w:name w:val="Macro Text Char"/>
    <w:basedOn w:val="DefaultParagraphFont"/>
    <w:link w:val="Macro"/>
    <w:uiPriority w:val="99"/>
    <w:qFormat/>
    <w:rsid w:val="0029639d"/>
    <w:rPr>
      <w:rFonts w:ascii="Courier" w:hAnsi="Courier"/>
      <w:sz w:val="20"/>
      <w:szCs w:val="20"/>
    </w:rPr>
  </w:style>
  <w:style w:type="character" w:styleId="QuoteChar" w:customStyle="1">
    <w:name w:val="Quote Char"/>
    <w:basedOn w:val="DefaultParagraphFont"/>
    <w:link w:val="Quote"/>
    <w:uiPriority w:val="29"/>
    <w:qFormat/>
    <w:rsid w:val="00fc693f"/>
    <w:rPr>
      <w:i/>
      <w:iCs/>
      <w:color w:val="000000" w:themeColor="text1"/>
    </w:rPr>
  </w:style>
  <w:style w:type="character" w:styleId="Heading4Char" w:customStyle="1">
    <w:name w:val="Heading 4 Char"/>
    <w:basedOn w:val="DefaultParagraphFont"/>
    <w:uiPriority w:val="9"/>
    <w:semiHidden/>
    <w:qFormat/>
    <w:rsid w:val="00fc693f"/>
    <w:rPr>
      <w:rFonts w:ascii="Calibri" w:hAnsi="Calibri" w:eastAsia="ＭＳ ゴシック" w:cs="" w:asciiTheme="majorHAnsi" w:cstheme="majorBidi" w:eastAsiaTheme="majorEastAsia" w:hAnsiTheme="majorHAnsi"/>
      <w:b/>
      <w:bCs/>
      <w:i/>
      <w:iCs/>
      <w:color w:val="4F81BD" w:themeColor="accent1"/>
    </w:rPr>
  </w:style>
  <w:style w:type="character" w:styleId="Heading5Char" w:customStyle="1">
    <w:name w:val="Heading 5 Char"/>
    <w:basedOn w:val="DefaultParagraphFont"/>
    <w:uiPriority w:val="9"/>
    <w:semiHidden/>
    <w:qFormat/>
    <w:rsid w:val="00fc693f"/>
    <w:rPr>
      <w:rFonts w:ascii="Calibri" w:hAnsi="Calibri" w:eastAsia="ＭＳ ゴシック" w:cs="" w:asciiTheme="majorHAnsi" w:cstheme="majorBidi" w:eastAsiaTheme="majorEastAsia" w:hAnsiTheme="majorHAnsi"/>
      <w:color w:val="243F60" w:themeColor="accent1" w:themeShade="7f"/>
    </w:rPr>
  </w:style>
  <w:style w:type="character" w:styleId="Heading6Char" w:customStyle="1">
    <w:name w:val="Heading 6 Char"/>
    <w:basedOn w:val="DefaultParagraphFont"/>
    <w:uiPriority w:val="9"/>
    <w:semiHidden/>
    <w:qFormat/>
    <w:rsid w:val="00fc693f"/>
    <w:rPr>
      <w:rFonts w:ascii="Calibri" w:hAnsi="Calibri" w:eastAsia="ＭＳ ゴシック" w:cs="" w:asciiTheme="majorHAnsi" w:cstheme="majorBidi" w:eastAsiaTheme="majorEastAsia" w:hAnsiTheme="majorHAnsi"/>
      <w:i/>
      <w:iCs/>
      <w:color w:val="243F60" w:themeColor="accent1" w:themeShade="7f"/>
    </w:rPr>
  </w:style>
  <w:style w:type="character" w:styleId="Heading7Char" w:customStyle="1">
    <w:name w:val="Heading 7 Char"/>
    <w:basedOn w:val="DefaultParagraphFont"/>
    <w:uiPriority w:val="9"/>
    <w:semiHidden/>
    <w:qFormat/>
    <w:rsid w:val="00fc693f"/>
    <w:rPr>
      <w:rFonts w:ascii="Calibri" w:hAnsi="Calibri" w:eastAsia="ＭＳ ゴシック" w:cs="" w:asciiTheme="majorHAnsi" w:cstheme="majorBidi" w:eastAsiaTheme="majorEastAsia" w:hAnsiTheme="majorHAnsi"/>
      <w:i/>
      <w:iCs/>
      <w:color w:val="404040" w:themeColor="text1" w:themeTint="bf"/>
    </w:rPr>
  </w:style>
  <w:style w:type="character" w:styleId="Heading8Char" w:customStyle="1">
    <w:name w:val="Heading 8 Char"/>
    <w:basedOn w:val="DefaultParagraphFont"/>
    <w:uiPriority w:val="9"/>
    <w:semiHidden/>
    <w:qFormat/>
    <w:rsid w:val="00fc693f"/>
    <w:rPr>
      <w:rFonts w:ascii="Calibri" w:hAnsi="Calibri" w:eastAsia="ＭＳ ゴシック" w:c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uiPriority w:val="9"/>
    <w:semiHidden/>
    <w:qFormat/>
    <w:rsid w:val="00fc693f"/>
    <w:rPr>
      <w:rFonts w:ascii="Calibri" w:hAnsi="Calibri" w:eastAsia="ＭＳ ゴシック" w:cs="" w:asciiTheme="majorHAnsi" w:cstheme="majorBidi" w:eastAsiaTheme="majorEastAsia" w:hAnsiTheme="majorHAnsi"/>
      <w:i/>
      <w:iCs/>
      <w:color w:val="404040" w:themeColor="text1" w:themeTint="bf"/>
      <w:sz w:val="20"/>
      <w:szCs w:val="20"/>
    </w:rPr>
  </w:style>
  <w:style w:type="character" w:styleId="Strong">
    <w:name w:val="Strong"/>
    <w:basedOn w:val="DefaultParagraphFont"/>
    <w:uiPriority w:val="22"/>
    <w:qFormat/>
    <w:rsid w:val="00fc693f"/>
    <w:rPr>
      <w:b/>
      <w:bCs/>
    </w:rPr>
  </w:style>
  <w:style w:type="character" w:styleId="Destacado">
    <w:name w:val="Destacado"/>
    <w:basedOn w:val="DefaultParagraphFont"/>
    <w:uiPriority w:val="20"/>
    <w:qFormat/>
    <w:rsid w:val="00fc693f"/>
    <w:rPr>
      <w:i/>
      <w:iCs/>
    </w:rPr>
  </w:style>
  <w:style w:type="character" w:styleId="IntenseQuoteChar" w:customStyle="1">
    <w:name w:val="Intense Quote Char"/>
    <w:basedOn w:val="DefaultParagraphFont"/>
    <w:link w:val="IntenseQuote"/>
    <w:uiPriority w:val="30"/>
    <w:qFormat/>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link w:val="BodyTextChar"/>
    <w:uiPriority w:val="99"/>
    <w:unhideWhenUsed/>
    <w:rsid w:val="00aa1d8d"/>
    <w:pPr>
      <w:spacing w:before="0" w:after="120"/>
    </w:pPr>
    <w:rPr/>
  </w:style>
  <w:style w:type="paragraph" w:styleId="Lista">
    <w:name w:val="List"/>
    <w:basedOn w:val="Normal"/>
    <w:uiPriority w:val="99"/>
    <w:unhideWhenUsed/>
    <w:rsid w:val="00aa1d8d"/>
    <w:pPr>
      <w:spacing w:before="0" w:after="200"/>
      <w:ind w:left="360" w:hanging="360"/>
      <w:contextualSpacing/>
    </w:pPr>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Cabeceraypie">
    <w:name w:val="Cabecera y pie"/>
    <w:basedOn w:val="Normal"/>
    <w:qFormat/>
    <w:pPr/>
    <w:rPr/>
  </w:style>
  <w:style w:type="paragraph" w:styleId="Cabecera">
    <w:name w:val="Header"/>
    <w:basedOn w:val="Normal"/>
    <w:link w:val="HeaderChar"/>
    <w:uiPriority w:val="99"/>
    <w:unhideWhenUsed/>
    <w:rsid w:val="00e618bf"/>
    <w:pPr>
      <w:tabs>
        <w:tab w:val="clear" w:pos="720"/>
        <w:tab w:val="center" w:pos="4680" w:leader="none"/>
        <w:tab w:val="right" w:pos="9360" w:leader="none"/>
      </w:tabs>
      <w:spacing w:lineRule="auto" w:line="240" w:before="0" w:after="0"/>
    </w:pPr>
    <w:rPr/>
  </w:style>
  <w:style w:type="paragraph" w:styleId="Piedepgina">
    <w:name w:val="Footer"/>
    <w:basedOn w:val="Normal"/>
    <w:link w:val="FooterChar"/>
    <w:uiPriority w:val="99"/>
    <w:unhideWhenUsed/>
    <w:rsid w:val="00e618bf"/>
    <w:pPr>
      <w:tabs>
        <w:tab w:val="clear" w:pos="720"/>
        <w:tab w:val="center" w:pos="4680" w:leader="none"/>
        <w:tab w:val="right" w:pos="9360" w:leader="none"/>
      </w:tabs>
      <w:spacing w:lineRule="auto" w:line="240" w:before="0" w:after="0"/>
    </w:pPr>
    <w:rPr/>
  </w:style>
  <w:style w:type="paragraph" w:styleId="NoSpacing">
    <w:name w:val="No Spacing"/>
    <w:uiPriority w:val="1"/>
    <w:qFormat/>
    <w:rsid w:val="00fc693f"/>
    <w:pPr>
      <w:widowControl/>
      <w:bidi w:val="0"/>
      <w:spacing w:lineRule="auto" w:line="240" w:before="0" w:after="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Ttulogeneral">
    <w:name w:val="Title"/>
    <w:basedOn w:val="Normal"/>
    <w:next w:val="Normal"/>
    <w:link w:val="TitleChar"/>
    <w:uiPriority w:val="10"/>
    <w:qFormat/>
    <w:rsid w:val="00fc693f"/>
    <w:pPr>
      <w:pBdr>
        <w:bottom w:val="single" w:sz="8" w:space="4" w:color="4F81BD"/>
      </w:pBdr>
      <w:spacing w:lineRule="auto" w:line="240" w:before="0" w:after="300"/>
      <w:contextualSpacing/>
    </w:pPr>
    <w:rPr>
      <w:rFonts w:ascii="Calibri" w:hAnsi="Calibri" w:eastAsia="ＭＳ ゴシック" w:cs="" w:asciiTheme="majorHAnsi" w:cstheme="majorBidi" w:eastAsiaTheme="majorEastAsia" w:hAnsiTheme="majorHAnsi"/>
      <w:color w:val="17365D" w:themeColor="text2" w:themeShade="bf"/>
      <w:spacing w:val="5"/>
      <w:kern w:val="2"/>
      <w:sz w:val="52"/>
      <w:szCs w:val="52"/>
    </w:rPr>
  </w:style>
  <w:style w:type="paragraph" w:styleId="Subttulo">
    <w:name w:val="Subtitle"/>
    <w:basedOn w:val="Normal"/>
    <w:next w:val="Normal"/>
    <w:link w:val="SubtitleChar"/>
    <w:uiPriority w:val="11"/>
    <w:qFormat/>
    <w:rsid w:val="00fc693f"/>
    <w:pPr/>
    <w:rPr>
      <w:rFonts w:ascii="Calibri" w:hAnsi="Calibri" w:eastAsia="ＭＳ ゴシック" w:cs="" w:asciiTheme="majorHAnsi" w:cstheme="majorBidi" w:eastAsiaTheme="majorEastAsia" w:hAnsiTheme="majorHAnsi"/>
      <w:i/>
      <w:iCs/>
      <w:color w:val="4F81BD" w:themeColor="accent1"/>
      <w:spacing w:val="15"/>
      <w:sz w:val="24"/>
      <w:szCs w:val="24"/>
    </w:rPr>
  </w:style>
  <w:style w:type="paragraph" w:styleId="ListParagraph">
    <w:name w:val="List Paragraph"/>
    <w:basedOn w:val="Normal"/>
    <w:uiPriority w:val="34"/>
    <w:qFormat/>
    <w:rsid w:val="00fc693f"/>
    <w:pPr>
      <w:spacing w:before="0" w:after="200"/>
      <w:ind w:left="720" w:hanging="0"/>
      <w:contextualSpacing/>
    </w:pPr>
    <w:rPr/>
  </w:style>
  <w:style w:type="paragraph" w:styleId="BodyText2">
    <w:name w:val="Body Text 2"/>
    <w:basedOn w:val="Normal"/>
    <w:link w:val="BodyText2Char"/>
    <w:uiPriority w:val="99"/>
    <w:unhideWhenUsed/>
    <w:qFormat/>
    <w:rsid w:val="00aa1d8d"/>
    <w:pPr>
      <w:spacing w:lineRule="auto" w:line="480" w:before="0" w:after="120"/>
    </w:pPr>
    <w:rPr/>
  </w:style>
  <w:style w:type="paragraph" w:styleId="BodyText3">
    <w:name w:val="Body Text 3"/>
    <w:basedOn w:val="Normal"/>
    <w:link w:val="BodyText3Char"/>
    <w:uiPriority w:val="99"/>
    <w:unhideWhenUsed/>
    <w:qFormat/>
    <w:rsid w:val="00aa1d8d"/>
    <w:pPr>
      <w:spacing w:before="0" w:after="120"/>
    </w:pPr>
    <w:rPr>
      <w:sz w:val="16"/>
      <w:szCs w:val="16"/>
    </w:rPr>
  </w:style>
  <w:style w:type="paragraph" w:styleId="Lista2">
    <w:name w:val="List Bullet 3"/>
    <w:basedOn w:val="Normal"/>
    <w:uiPriority w:val="99"/>
    <w:unhideWhenUsed/>
    <w:rsid w:val="00326f90"/>
    <w:pPr>
      <w:spacing w:before="0" w:after="200"/>
      <w:ind w:left="720" w:hanging="360"/>
      <w:contextualSpacing/>
    </w:pPr>
    <w:rPr/>
  </w:style>
  <w:style w:type="paragraph" w:styleId="Lista3">
    <w:name w:val="List Bullet 4"/>
    <w:basedOn w:val="Normal"/>
    <w:uiPriority w:val="99"/>
    <w:unhideWhenUsed/>
    <w:rsid w:val="00326f90"/>
    <w:pPr>
      <w:spacing w:before="0" w:after="200"/>
      <w:ind w:left="1080" w:hanging="360"/>
      <w:contextualSpacing/>
    </w:pPr>
    <w:rPr/>
  </w:style>
  <w:style w:type="paragraph" w:styleId="ListBullet">
    <w:name w:val="List Bullet"/>
    <w:basedOn w:val="Normal"/>
    <w:uiPriority w:val="99"/>
    <w:unhideWhenUsed/>
    <w:qFormat/>
    <w:rsid w:val="00326f90"/>
    <w:pPr>
      <w:numPr>
        <w:ilvl w:val="0"/>
        <w:numId w:val="1"/>
      </w:numPr>
      <w:spacing w:before="0" w:after="200"/>
      <w:contextualSpacing/>
    </w:pPr>
    <w:rPr/>
  </w:style>
  <w:style w:type="paragraph" w:styleId="ListBullet2">
    <w:name w:val="List Bullet 2"/>
    <w:basedOn w:val="Normal"/>
    <w:uiPriority w:val="99"/>
    <w:unhideWhenUsed/>
    <w:qFormat/>
    <w:rsid w:val="00326f90"/>
    <w:pPr>
      <w:numPr>
        <w:ilvl w:val="0"/>
        <w:numId w:val="2"/>
      </w:numPr>
      <w:spacing w:before="0" w:after="200"/>
      <w:contextualSpacing/>
    </w:pPr>
    <w:rPr/>
  </w:style>
  <w:style w:type="paragraph" w:styleId="ListBullet3">
    <w:name w:val="List Bullet 3"/>
    <w:basedOn w:val="Normal"/>
    <w:uiPriority w:val="99"/>
    <w:unhideWhenUsed/>
    <w:qFormat/>
    <w:rsid w:val="00326f90"/>
    <w:pPr>
      <w:numPr>
        <w:ilvl w:val="0"/>
        <w:numId w:val="3"/>
      </w:numPr>
      <w:spacing w:before="0" w:after="200"/>
      <w:contextualSpacing/>
    </w:pPr>
    <w:rPr/>
  </w:style>
  <w:style w:type="paragraph" w:styleId="ListNumber">
    <w:name w:val="List Number"/>
    <w:basedOn w:val="Normal"/>
    <w:uiPriority w:val="99"/>
    <w:unhideWhenUsed/>
    <w:qFormat/>
    <w:rsid w:val="00326f90"/>
    <w:pPr>
      <w:numPr>
        <w:ilvl w:val="0"/>
        <w:numId w:val="4"/>
      </w:numPr>
      <w:spacing w:before="0" w:after="200"/>
      <w:contextualSpacing/>
    </w:pPr>
    <w:rPr/>
  </w:style>
  <w:style w:type="paragraph" w:styleId="ListNumber2">
    <w:name w:val="List Number 2"/>
    <w:basedOn w:val="Normal"/>
    <w:uiPriority w:val="99"/>
    <w:unhideWhenUsed/>
    <w:qFormat/>
    <w:rsid w:val="0029639d"/>
    <w:pPr>
      <w:numPr>
        <w:ilvl w:val="0"/>
        <w:numId w:val="5"/>
      </w:numPr>
      <w:spacing w:before="0" w:after="200"/>
      <w:contextualSpacing/>
    </w:pPr>
    <w:rPr/>
  </w:style>
  <w:style w:type="paragraph" w:styleId="ListNumber3">
    <w:name w:val="List Number 3"/>
    <w:basedOn w:val="Normal"/>
    <w:uiPriority w:val="99"/>
    <w:unhideWhenUsed/>
    <w:qFormat/>
    <w:rsid w:val="0029639d"/>
    <w:pPr>
      <w:numPr>
        <w:ilvl w:val="0"/>
        <w:numId w:val="6"/>
      </w:numPr>
      <w:spacing w:before="0" w:after="200"/>
      <w:contextualSpacing/>
    </w:pPr>
    <w:rPr/>
  </w:style>
  <w:style w:type="paragraph" w:styleId="ListContinue">
    <w:name w:val="List Continue"/>
    <w:basedOn w:val="Normal"/>
    <w:uiPriority w:val="99"/>
    <w:unhideWhenUsed/>
    <w:qFormat/>
    <w:rsid w:val="0029639d"/>
    <w:pPr>
      <w:spacing w:before="0" w:after="120"/>
      <w:ind w:left="360" w:hanging="0"/>
      <w:contextualSpacing/>
    </w:pPr>
    <w:rPr/>
  </w:style>
  <w:style w:type="paragraph" w:styleId="ListContinue2">
    <w:name w:val="List Continue 2"/>
    <w:basedOn w:val="Normal"/>
    <w:uiPriority w:val="99"/>
    <w:unhideWhenUsed/>
    <w:qFormat/>
    <w:rsid w:val="0029639d"/>
    <w:pPr>
      <w:spacing w:before="0" w:after="120"/>
      <w:ind w:left="720" w:hanging="0"/>
      <w:contextualSpacing/>
    </w:pPr>
    <w:rPr/>
  </w:style>
  <w:style w:type="paragraph" w:styleId="ListContinue3">
    <w:name w:val="List Continue 3"/>
    <w:basedOn w:val="Normal"/>
    <w:uiPriority w:val="99"/>
    <w:unhideWhenUsed/>
    <w:qFormat/>
    <w:rsid w:val="0029639d"/>
    <w:pPr>
      <w:spacing w:before="0" w:after="120"/>
      <w:ind w:left="1080" w:hanging="0"/>
      <w:contextualSpacing/>
    </w:pPr>
    <w:rPr/>
  </w:style>
  <w:style w:type="paragraph" w:styleId="Macro">
    <w:name w:val="macro"/>
    <w:link w:val="MacroTextChar"/>
    <w:uiPriority w:val="99"/>
    <w:unhideWhenUsed/>
    <w:qFormat/>
    <w:rsid w:val="0029639d"/>
    <w:pPr>
      <w:widowControl/>
      <w:tabs>
        <w:tab w:val="clear" w:pos="720"/>
        <w:tab w:val="left" w:pos="576" w:leader="none"/>
        <w:tab w:val="left" w:pos="1152" w:leader="none"/>
        <w:tab w:val="left" w:pos="1728" w:leader="none"/>
        <w:tab w:val="left" w:pos="2304" w:leader="none"/>
        <w:tab w:val="left" w:pos="2880" w:leader="none"/>
        <w:tab w:val="left" w:pos="3456" w:leader="none"/>
        <w:tab w:val="left" w:pos="4032" w:leader="none"/>
      </w:tabs>
      <w:bidi w:val="0"/>
      <w:spacing w:lineRule="auto" w:line="276" w:before="0" w:after="200"/>
      <w:jc w:val="left"/>
    </w:pPr>
    <w:rPr>
      <w:rFonts w:ascii="Courier" w:hAnsi="Courier" w:eastAsia="ＭＳ 明朝" w:cs="" w:cstheme="minorBidi" w:eastAsiaTheme="minorEastAsia"/>
      <w:color w:val="auto"/>
      <w:kern w:val="0"/>
      <w:sz w:val="20"/>
      <w:szCs w:val="20"/>
      <w:lang w:val="en-US" w:eastAsia="en-US" w:bidi="ar-SA"/>
    </w:rPr>
  </w:style>
  <w:style w:type="paragraph" w:styleId="Quote">
    <w:name w:val="Quote"/>
    <w:basedOn w:val="Normal"/>
    <w:next w:val="Normal"/>
    <w:link w:val="QuoteChar"/>
    <w:uiPriority w:val="29"/>
    <w:qFormat/>
    <w:rsid w:val="00fc693f"/>
    <w:pPr/>
    <w:rPr>
      <w:i/>
      <w:iCs/>
      <w:color w:val="000000" w:themeColor="text1"/>
    </w:rPr>
  </w:style>
  <w:style w:type="paragraph" w:styleId="Caption">
    <w:name w:val="caption"/>
    <w:basedOn w:val="Normal"/>
    <w:next w:val="Normal"/>
    <w:uiPriority w:val="35"/>
    <w:semiHidden/>
    <w:unhideWhenUsed/>
    <w:qFormat/>
    <w:rsid w:val="00fc693f"/>
    <w:pPr>
      <w:spacing w:lineRule="auto" w:line="240"/>
    </w:pPr>
    <w:rPr>
      <w:b/>
      <w:bCs/>
      <w:color w:val="4F81BD" w:themeColor="accent1"/>
      <w:sz w:val="18"/>
      <w:szCs w:val="18"/>
    </w:rPr>
  </w:style>
  <w:style w:type="paragraph" w:styleId="IntenseQuote">
    <w:name w:val="Intense Quote"/>
    <w:basedOn w:val="Normal"/>
    <w:next w:val="Normal"/>
    <w:link w:val="IntenseQuoteChar"/>
    <w:uiPriority w:val="30"/>
    <w:qFormat/>
    <w:rsid w:val="00fc693f"/>
    <w:pPr>
      <w:pBdr>
        <w:bottom w:val="single" w:sz="4" w:space="4" w:color="4F81BD"/>
      </w:pBdr>
      <w:spacing w:before="200" w:after="280"/>
      <w:ind w:left="936" w:right="936" w:hanging="0"/>
    </w:pPr>
    <w:rPr>
      <w:b/>
      <w:bCs/>
      <w:i/>
      <w:iCs/>
      <w:color w:val="4F81BD" w:themeColor="accent1"/>
    </w:rPr>
  </w:style>
  <w:style w:type="paragraph" w:styleId="Ttulodelndice">
    <w:name w:val="Index Heading"/>
    <w:basedOn w:val="Ttulo"/>
    <w:pPr/>
    <w:rPr/>
  </w:style>
  <w:style w:type="paragraph" w:styleId="Ttulodelsumario">
    <w:name w:val="TOC Heading"/>
    <w:basedOn w:val="Ttulo1"/>
    <w:next w:val="Normal"/>
    <w:uiPriority w:val="39"/>
    <w:semiHidden/>
    <w:unhideWhenUsed/>
    <w:qFormat/>
    <w:rsid w:val="00fc693f"/>
    <w:pPr>
      <w:outlineLvl w:val="9"/>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c693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Pr/>
    </w:tblStylePr>
    <w:tblStylePr w:type="lastCol">
      <w:rPr>
        <w:b/>
        <w:bCs/>
      </w:rPr>
      <w:tbl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Pr/>
    </w:tblStylePr>
    <w:tblStylePr w:type="lastCol">
      <w:rPr>
        <w:b/>
        <w:bCs/>
      </w:rPr>
      <w:tbl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Pr/>
    </w:tblStylePr>
    <w:tblStylePr w:type="lastCol">
      <w:rPr>
        <w:b/>
        <w:bCs/>
      </w:rPr>
      <w:tbl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CF7B79" w:themeColor="accent2" w:sz="8" w:space="0"/>
          <w:left w:val="single" w:color="CF7B79" w:themeColor="accent2" w:sz="8" w:space="0"/>
          <w:bottom w:val="single" w:color="CF7B79" w:themeColor="accent2" w:sz="8" w:space="0"/>
          <w:right w:val="single" w:color="CF7B79" w:themeColor="accent2"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sz="6" w:space="0"/>
          <w:left w:val="single" w:color="CF7B79" w:themeColor="accent2" w:sz="8" w:space="0"/>
          <w:bottom w:val="single" w:color="CF7B79" w:themeColor="accent2" w:sz="8" w:space="0"/>
          <w:right w:val="single" w:color="CF7B79"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B3CC82" w:themeColor="accent3" w:sz="8" w:space="0"/>
          <w:left w:val="single" w:color="B3CC82" w:themeColor="accent3" w:sz="8" w:space="0"/>
          <w:bottom w:val="single" w:color="B3CC82" w:themeColor="accent3" w:sz="8" w:space="0"/>
          <w:right w:val="single" w:color="B3CC82" w:themeColor="accent3"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sz="6" w:space="0"/>
          <w:left w:val="single" w:color="B3CC82" w:themeColor="accent3" w:sz="8" w:space="0"/>
          <w:bottom w:val="single" w:color="B3CC82" w:themeColor="accent3" w:sz="8" w:space="0"/>
          <w:right w:val="single" w:color="B3CC82"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9F8AB9" w:themeColor="accent4" w:sz="8" w:space="0"/>
          <w:left w:val="single" w:color="9F8AB9" w:themeColor="accent4" w:sz="8" w:space="0"/>
          <w:bottom w:val="single" w:color="9F8AB9" w:themeColor="accent4" w:sz="8" w:space="0"/>
          <w:right w:val="single" w:color="9F8AB9" w:themeColor="accent4"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sz="6" w:space="0"/>
          <w:left w:val="single" w:color="9F8AB9" w:themeColor="accent4" w:sz="8" w:space="0"/>
          <w:bottom w:val="single" w:color="9F8AB9" w:themeColor="accent4" w:sz="8" w:space="0"/>
          <w:right w:val="single" w:color="9F8AB9"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8C0D4" w:themeColor="accent5" w:sz="8" w:space="0"/>
          <w:left w:val="single" w:color="78C0D4" w:themeColor="accent5" w:sz="8" w:space="0"/>
          <w:bottom w:val="single" w:color="78C0D4" w:themeColor="accent5" w:sz="8" w:space="0"/>
          <w:right w:val="single" w:color="78C0D4" w:themeColor="accent5"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sz="6" w:space="0"/>
          <w:left w:val="single" w:color="78C0D4" w:themeColor="accent5" w:sz="8" w:space="0"/>
          <w:bottom w:val="single" w:color="78C0D4" w:themeColor="accent5" w:sz="8" w:space="0"/>
          <w:right w:val="single" w:color="78C0D4"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F9B074" w:themeColor="accent6" w:sz="8" w:space="0"/>
          <w:left w:val="single" w:color="F9B074" w:themeColor="accent6" w:sz="8" w:space="0"/>
          <w:bottom w:val="single" w:color="F9B074" w:themeColor="accent6" w:sz="8" w:space="0"/>
          <w:right w:val="single" w:color="F9B074" w:themeColor="accent6"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sz="6" w:space="0"/>
          <w:left w:val="single" w:color="F9B074" w:themeColor="accent6" w:sz="8" w:space="0"/>
          <w:bottom w:val="single" w:color="F9B074" w:themeColor="accent6" w:sz="8" w:space="0"/>
          <w:right w:val="single" w:color="F9B074"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rPr>
      <w:tblPr/>
      <w:tcPr>
        <w:tcBorders>
          <w:top w:val="single" w:color="4F81BD" w:themeColor="accent1" w:sz="8" w:space="0"/>
          <w:bottom w:val="single" w:color="4F81BD" w:themeColor="accent1" w:sz="8" w:space="0"/>
        </w:tcBorders>
      </w:tcPr>
    </w:tblStylePr>
    <w:tblStylePr w:type="firstCol">
      <w:rPr>
        <w:b/>
        <w:bCs/>
      </w:rPr>
      <w:tbl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rPr>
      <w:tblPr/>
      <w:tcPr>
        <w:tcBorders>
          <w:top w:val="single" w:color="C0504D" w:themeColor="accent2" w:sz="8" w:space="0"/>
          <w:bottom w:val="single" w:color="C0504D" w:themeColor="accent2" w:sz="8" w:space="0"/>
        </w:tcBorders>
      </w:tcPr>
    </w:tblStylePr>
    <w:tblStylePr w:type="firstCol">
      <w:rPr>
        <w:b/>
        <w:bCs/>
      </w:rPr>
      <w:tbl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rPr>
      <w:tblPr/>
      <w:tcPr>
        <w:tcBorders>
          <w:top w:val="single" w:color="9BBB59" w:themeColor="accent3" w:sz="8" w:space="0"/>
          <w:bottom w:val="single" w:color="9BBB59" w:themeColor="accent3" w:sz="8" w:space="0"/>
        </w:tcBorders>
      </w:tcPr>
    </w:tblStylePr>
    <w:tblStylePr w:type="firstCol">
      <w:rPr>
        <w:b/>
        <w:bCs/>
      </w:rPr>
      <w:tbl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rPr>
      <w:tblPr/>
      <w:tcPr>
        <w:tcBorders>
          <w:top w:val="single" w:color="8064A2" w:themeColor="accent4" w:sz="8" w:space="0"/>
          <w:bottom w:val="single" w:color="8064A2" w:themeColor="accent4" w:sz="8" w:space="0"/>
        </w:tcBorders>
      </w:tcPr>
    </w:tblStylePr>
    <w:tblStylePr w:type="firstCol">
      <w:rPr>
        <w:b/>
        <w:bCs/>
      </w:rPr>
      <w:tbl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rPr>
      <w:tblPr/>
      <w:tcPr>
        <w:tcBorders>
          <w:top w:val="single" w:color="4BACC6" w:themeColor="accent5" w:sz="8" w:space="0"/>
          <w:bottom w:val="single" w:color="4BACC6" w:themeColor="accent5" w:sz="8" w:space="0"/>
        </w:tcBorders>
      </w:tcPr>
    </w:tblStylePr>
    <w:tblStylePr w:type="firstCol">
      <w:rPr>
        <w:b/>
        <w:bCs/>
      </w:rPr>
      <w:tbl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rPr>
      <w:tblPr/>
      <w:tcPr>
        <w:tcBorders>
          <w:top w:val="single" w:color="F79646" w:themeColor="accent6" w:sz="8" w:space="0"/>
          <w:bottom w:val="single" w:color="F79646" w:themeColor="accent6" w:sz="8" w:space="0"/>
        </w:tcBorders>
      </w:tcPr>
    </w:tblStylePr>
    <w:tblStylePr w:type="firstCol">
      <w:rPr>
        <w:b/>
        <w:bCs/>
      </w:rPr>
      <w:tbl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Pr/>
    </w:tblStylePr>
    <w:tblStylePr w:type="lastRow">
      <w:rPr>
        <w:b/>
        <w:bCs/>
      </w:rPr>
      <w:tblPr/>
      <w:tcPr>
        <w:tcBorders>
          <w:top w:val="single" w:color="7BA0CD" w:themeColor="accent1" w:sz="18" w:space="0"/>
        </w:tcBorders>
      </w:tcPr>
    </w:tblStylePr>
    <w:tblStylePr w:type="firstCol">
      <w:rPr>
        <w:b/>
        <w:bCs/>
      </w:rPr>
      <w:tblPr/>
    </w:tblStylePr>
    <w:tblStylePr w:type="lastCol">
      <w:rPr>
        <w:b/>
        <w:bCs/>
      </w:rPr>
      <w:tbl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Pr/>
    </w:tblStylePr>
    <w:tblStylePr w:type="lastRow">
      <w:rPr>
        <w:b/>
        <w:bCs/>
      </w:rPr>
      <w:tblPr/>
      <w:tcPr>
        <w:tcBorders>
          <w:top w:val="single" w:color="CF7B79" w:themeColor="accent2" w:sz="18" w:space="0"/>
        </w:tcBorders>
      </w:tcPr>
    </w:tblStylePr>
    <w:tblStylePr w:type="firstCol">
      <w:rPr>
        <w:b/>
        <w:bCs/>
      </w:rPr>
      <w:tblPr/>
    </w:tblStylePr>
    <w:tblStylePr w:type="lastCol">
      <w:rPr>
        <w:b/>
        <w:bCs/>
      </w:rPr>
      <w:tbl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Pr/>
    </w:tblStylePr>
    <w:tblStylePr w:type="lastRow">
      <w:rPr>
        <w:b/>
        <w:bCs/>
      </w:rPr>
      <w:tblPr/>
      <w:tcPr>
        <w:tcBorders>
          <w:top w:val="single" w:color="B3CC82" w:themeColor="accent3" w:sz="18" w:space="0"/>
        </w:tcBorders>
      </w:tcPr>
    </w:tblStylePr>
    <w:tblStylePr w:type="firstCol">
      <w:rPr>
        <w:b/>
        <w:bCs/>
      </w:rPr>
      <w:tblPr/>
    </w:tblStylePr>
    <w:tblStylePr w:type="lastCol">
      <w:rPr>
        <w:b/>
        <w:bCs/>
      </w:rPr>
      <w:tbl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Pr/>
    </w:tblStylePr>
    <w:tblStylePr w:type="lastRow">
      <w:rPr>
        <w:b/>
        <w:bCs/>
      </w:rPr>
      <w:tblPr/>
      <w:tcPr>
        <w:tcBorders>
          <w:top w:val="single" w:color="9F8AB9" w:themeColor="accent4" w:sz="18" w:space="0"/>
        </w:tcBorders>
      </w:tcPr>
    </w:tblStylePr>
    <w:tblStylePr w:type="firstCol">
      <w:rPr>
        <w:b/>
        <w:bCs/>
      </w:rPr>
      <w:tblPr/>
    </w:tblStylePr>
    <w:tblStylePr w:type="lastCol">
      <w:rPr>
        <w:b/>
        <w:bCs/>
      </w:rPr>
      <w:tbl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Pr/>
    </w:tblStylePr>
    <w:tblStylePr w:type="lastRow">
      <w:rPr>
        <w:b/>
        <w:bCs/>
      </w:rPr>
      <w:tblPr/>
      <w:tcPr>
        <w:tcBorders>
          <w:top w:val="single" w:color="78C0D4" w:themeColor="accent5" w:sz="18" w:space="0"/>
        </w:tcBorders>
      </w:tcPr>
    </w:tblStylePr>
    <w:tblStylePr w:type="firstCol">
      <w:rPr>
        <w:b/>
        <w:bCs/>
      </w:rPr>
      <w:tblPr/>
    </w:tblStylePr>
    <w:tblStylePr w:type="lastCol">
      <w:rPr>
        <w:b/>
        <w:bCs/>
      </w:rPr>
      <w:tbl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Pr/>
    </w:tblStylePr>
    <w:tblStylePr w:type="lastRow">
      <w:rPr>
        <w:b/>
        <w:bCs/>
      </w:rPr>
      <w:tblPr/>
      <w:tcPr>
        <w:tcBorders>
          <w:top w:val="single" w:color="F9B074" w:themeColor="accent6" w:sz="18" w:space="0"/>
        </w:tcBorders>
      </w:tcPr>
    </w:tblStylePr>
    <w:tblStylePr w:type="firstCol">
      <w:rPr>
        <w:b/>
        <w:bCs/>
      </w:rPr>
      <w:tblPr/>
    </w:tblStylePr>
    <w:tblStylePr w:type="lastCol">
      <w:rPr>
        <w:b/>
        <w:bCs/>
      </w:rPr>
      <w:tbl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Pr/>
    </w:tblStylePr>
    <w:tblStylePr w:type="nwCell">
      <w:rPr>
        <w:color w:val="000000" w:themeColor="text1"/>
      </w:rPr>
      <w:tbl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color="2C4C74" w:themeColor="accent1" w:sz="4" w:space="0"/>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Pr/>
    </w:tblStylePr>
    <w:tblStylePr w:type="nwCell">
      <w:rPr>
        <w:color w:val="000000" w:themeColor="text1"/>
      </w:rPr>
      <w:tbl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color="772C2A" w:themeColor="accent2" w:sz="4" w:space="0"/>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Pr/>
    </w:tblStylePr>
    <w:tblStylePr w:type="nwCell">
      <w:rPr>
        <w:color w:val="000000" w:themeColor="text1"/>
      </w:rPr>
      <w:tbl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color="5E7530" w:themeColor="accent3" w:sz="4" w:space="0"/>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color="4C3B62" w:themeColor="accent4" w:sz="4" w:space="0"/>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Pr/>
    </w:tblStylePr>
    <w:tblStylePr w:type="nwCell">
      <w:rPr>
        <w:color w:val="000000" w:themeColor="text1"/>
      </w:rPr>
      <w:tbl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color="276A7C" w:themeColor="accent5" w:sz="4" w:space="0"/>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Pr/>
    </w:tblStylePr>
    <w:tblStylePr w:type="nwCell">
      <w:rPr>
        <w:color w:val="000000" w:themeColor="text1"/>
      </w:rPr>
      <w:tbl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color="B65608" w:themeColor="accent6" w:sz="4" w:space="0"/>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Pr/>
    </w:tblStylePr>
    <w:tblStylePr w:type="nwCell">
      <w:rPr>
        <w:color w:val="000000" w:themeColor="text1"/>
      </w:rPr>
      <w:tbl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color="FFFFFF" w:themeColor="background1" w:sz="12" w:space="0"/>
        </w:tcBorders>
        <w:shd w:val="clear" w:color="auto" w:fill="664E82" w:themeFill="accent4" w:themeFillShade="cc"/>
      </w:tcPr>
    </w:tblStylePr>
    <w:tblStylePr w:type="lastRow">
      <w:rPr>
        <w:b/>
        <w:bCs/>
        <w:color w:val="664E82"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color="FFFFFF" w:themeColor="background1" w:sz="12" w:space="0"/>
        </w:tcBorders>
        <w:shd w:val="clear" w:color="auto" w:fill="7E9C40" w:themeFill="accent3" w:themeFillShade="cc"/>
      </w:tcPr>
    </w:tblStylePr>
    <w:tblStylePr w:type="lastRow">
      <w:rPr>
        <w:b/>
        <w:bCs/>
        <w:color w:val="7E9C40"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color="FFFFFF" w:themeColor="background1" w:sz="12" w:space="0"/>
        </w:tcBorders>
        <w:shd w:val="clear" w:color="auto" w:fill="F2730A" w:themeFill="accent6" w:themeFillShade="cc"/>
      </w:tcPr>
    </w:tblStylePr>
    <w:tblStylePr w:type="lastRow">
      <w:rPr>
        <w:b/>
        <w:bCs/>
        <w:color w:val="F2730A"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color="FFFFFF" w:themeColor="background1" w:sz="12" w:space="0"/>
        </w:tcBorders>
        <w:shd w:val="clear" w:color="auto" w:fill="348DA5" w:themeFill="accent5" w:themeFillShade="cc"/>
      </w:tcPr>
    </w:tblStylePr>
    <w:tblStylePr w:type="lastRow">
      <w:rPr>
        <w:b/>
        <w:bCs/>
        <w:color w:val="348DA5"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Application>LibreOffice/7.3.7.2$Linux_X86_64 LibreOffice_project/30$Build-2</Application>
  <AppVersion>15.0000</AppVersion>
  <Pages>7</Pages>
  <Words>865</Words>
  <Characters>3318</Characters>
  <CharactersWithSpaces>4145</CharactersWithSpaces>
  <Paragraphs>78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dc:language>es-CO</dc:language>
  <cp:lastModifiedBy/>
  <dcterms:modified xsi:type="dcterms:W3CDTF">2025-04-10T16:20:58Z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